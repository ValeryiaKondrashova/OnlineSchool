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Список студентов, приступившие к обучению</w:t>
      </w:r>
    </w:p>
    <w:p>
      <w:r>
        <w:t>№ | Фамилия       Имя       Отчество       Дата рождения       Моб.телефон       Уч.группа       Эл.почта</w:t>
      </w:r>
    </w:p>
    <w:p>
      <w:r>
        <w:t>1| Мишина Екатерина Александровна 2002-08-04 +375299271354 914301 katrin002@mail.ru</w:t>
      </w:r>
    </w:p>
    <w:p>
      <w:r>
        <w:t>2| Иванов Иван Сергеевич 2005-07-07 +375448986655 914201 ivan2005@gmail.com</w:t>
      </w:r>
    </w:p>
    <w:p>
      <w:r>
        <w:t>3| Алексеев Алексей Олегович 2006-05-25 +375291233215 914201 alexq@gmail.com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