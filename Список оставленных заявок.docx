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Список оставленных заявок потенциальными клиентами</w:t>
      </w:r>
    </w:p>
    <w:p>
      <w:r>
        <w:t>№ | Имя клиента       Моб. телефон       Время обратной связи       Курс       Статус заявки</w:t>
      </w:r>
    </w:p>
    <w:p>
      <w:r>
        <w:t>1| Алексей +375294561236 09:20 SQL Курс куплен</w:t>
      </w:r>
    </w:p>
    <w:p>
      <w:r>
        <w:t>2| Светлана +3758967456 15:20 WEB Одобрено</w:t>
      </w:r>
    </w:p>
    <w:p>
      <w:r>
        <w:t>3| Петр +375441233216 15:15 SQL Курс куплен</w:t>
      </w:r>
    </w:p>
    <w:p>
      <w:r>
        <w:t>4| Екатерина +375441233259 10:15 Java Курс куплен</w:t>
      </w:r>
    </w:p>
    <w:p>
      <w:r>
        <w:t>5| Виктория +375298964578 15:30 WEB Не обработано</w:t>
      </w:r>
    </w:p>
    <w:p>
      <w:r>
        <w:t>6| Алексей +375448976523 12:20 Java Не обработано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